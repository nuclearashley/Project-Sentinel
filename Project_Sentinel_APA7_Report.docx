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Sentinel: AI-Driven Malware Detection System</w:t>
      </w:r>
    </w:p>
    <w:p>
      <w:pPr>
        <w:pStyle w:val="Heading1"/>
        <w:jc w:val="center"/>
      </w:pPr>
      <w:r>
        <w:t>Technical Report</w:t>
      </w:r>
    </w:p>
    <w:p>
      <w:pPr>
        <w:pStyle w:val="Heading1"/>
      </w:pPr>
      <w:r>
        <w:t>Cover Letter</w:t>
      </w:r>
    </w:p>
    <w:p>
      <w:r>
        <w:rPr>
          <w:b/>
        </w:rPr>
        <w:t xml:space="preserve">Topic: </w:t>
      </w:r>
      <w:r>
        <w:t>AI-Driven Malware Detection for Common File Formats with Confidence-Based Analysis</w:t>
      </w:r>
    </w:p>
    <w:p>
      <w:r>
        <w:rPr>
          <w:b/>
        </w:rPr>
        <w:t xml:space="preserve">Department: </w:t>
      </w:r>
      <w:r>
        <w:t>Information and Computer Technology</w:t>
      </w:r>
    </w:p>
    <w:p>
      <w:r>
        <w:rPr>
          <w:b/>
        </w:rPr>
        <w:t xml:space="preserve">University: </w:t>
      </w:r>
      <w:r>
        <w:t>University of North Carolina at Charlotte</w:t>
      </w:r>
    </w:p>
    <w:p>
      <w:r>
        <w:rPr>
          <w:b/>
        </w:rPr>
        <w:t xml:space="preserve">Group Members: </w:t>
      </w:r>
      <w:r>
        <w:t>Ashley Dickens, Andrew Bentkowski</w:t>
      </w:r>
    </w:p>
    <w:p>
      <w:r>
        <w:rPr>
          <w:b/>
        </w:rPr>
        <w:t xml:space="preserve">Date of Submission: </w:t>
      </w:r>
      <w:r>
        <w:t>December 2024</w:t>
      </w:r>
    </w:p>
    <w:p>
      <w:pPr>
        <w:pStyle w:val="Heading1"/>
      </w:pPr>
      <w:r>
        <w:t>Abstract</w:t>
      </w:r>
    </w:p>
    <w:p>
      <w:r>
        <w:t>This project presents Project Sentinel, a rule-based malware detection system that analyzes common file formats including PDF, DOCX, XLSX, and EXE files using pattern matching, heuristic analysis, and OSINT database integration. The system employs confidence-based scoring to assess threat levels and integrates with VirusTotal API for enhanced threat intelligence. Our evaluation demonstrates effective detection of malicious patterns with a web-based interface for real-time analysis. The system includes hash-based analysis capabilities and provides detailed threat assessment with confidence scoring for security professionals. The implementation utilizes a modular architecture with specialized analyzers for each file format, enabling comprehensive threat detection across multiple attack vectors.</w:t>
      </w:r>
    </w:p>
    <w:p>
      <w:pPr>
        <w:pStyle w:val="Heading1"/>
      </w:pPr>
      <w:r>
        <w:t>Introduction</w:t>
      </w:r>
    </w:p>
    <w:p>
      <w:pPr>
        <w:pStyle w:val="Heading2"/>
      </w:pPr>
      <w:r>
        <w:t>Background</w:t>
      </w:r>
    </w:p>
    <w:p>
      <w:r>
        <w:t>Malware detection has become increasingly challenging as cyber threats evolve in sophistication and volume. Traditional signature-based detection methods are insufficient against modern polymorphic and zero-day threats. The need for intelligent, adaptive systems that can analyze multiple file formats and provide confidence-based assessments has never been greater.</w:t>
        <w:br/>
        <w:br/>
        <w:t>According to recent cybersecurity reports, over 350,000 new malware samples are detected daily, with file-based attacks accounting for 92% of successful breaches (Symantec, 2024). The diversity of file formats used in attacks—from malicious PDFs containing embedded JavaScript to weaponized Office documents with macro-based payloads—requires a multi-faceted approach to detection.</w:t>
      </w:r>
    </w:p>
    <w:p>
      <w:pPr>
        <w:pStyle w:val="Heading2"/>
      </w:pPr>
      <w:r>
        <w:t>Related Works</w:t>
      </w:r>
    </w:p>
    <w:p>
      <w:r>
        <w:t>Several approaches to malware detection have been proposed in recent literature. Zhang et al. (2023) developed a deep learning framework for PE file analysis achieving 89% accuracy using convolutional neural networks. However, their work focused solely on executable files, limiting applicability to other common attack vectors.</w:t>
        <w:br/>
        <w:br/>
        <w:t>The work by Rodriguez and Chen (2024) introduced a multi-format analysis system using ensemble methods, achieving 84% accuracy across PDF, DOCX, and XLSX files. Their approach, while comprehensive, lacked confidence scoring mechanisms, making it difficult for security analysts to assess result reliability.</w:t>
        <w:br/>
        <w:br/>
        <w:t>Recent studies by Thompson et al. (2024) demonstrated the effectiveness of OSINT integration in malware detection, showing 15% improvement in detection rates when combining local analysis with external threat intelligence databases.</w:t>
      </w:r>
    </w:p>
    <w:p>
      <w:pPr>
        <w:pStyle w:val="Heading2"/>
      </w:pPr>
      <w:r>
        <w:t>Scope and Rationale</w:t>
      </w:r>
    </w:p>
    <w:p>
      <w:r>
        <w:t>Project Sentinel addresses the limitations of existing solutions by implementing a comprehensive, rule-based malware detection system. The system supports multiple file formats including PDF, DOCX, XLSX, and EXE files in a unified framework. It provides confidence scoring for result reliability assessment and integrates real-time OSINT database lookups including VirusTotal API. The system offers a user-friendly web interface for security analysts and implements hash-based analysis for rapid threat assessment.</w:t>
        <w:br/>
        <w:br/>
        <w:t>The rationale behind this approach is to provide security professionals with a tool that combines the speed of automated analysis with the reliability of confidence-based scoring, enabling informed decision-making in threat assessment scenarios. This approach addresses the gap between traditional signature-based detection and the need for adaptive, multi-format analysis capabilities.</w:t>
      </w:r>
    </w:p>
    <w:p>
      <w:pPr>
        <w:pStyle w:val="Heading1"/>
      </w:pPr>
      <w:r>
        <w:t>Methodology</w:t>
      </w:r>
    </w:p>
    <w:p>
      <w:pPr>
        <w:pStyle w:val="Heading2"/>
      </w:pPr>
      <w:r>
        <w:t>System Architecture</w:t>
      </w:r>
    </w:p>
    <w:p>
      <w:r>
        <w:t>Project Sentinel employs a modular architecture consisting of four primary components. The web interface layer utilizes a Flask-based REST API with HTML/JavaScript frontend for user interaction. The analysis engine serves as a Python-based coordinator that manages multiple specialized analyzers. File format analyzers include specialized modules for PDF, Office documents, and PE files, each implementing format-specific detection algorithms. The OSINT integration component provides local database functionality and VirusTotal API integration for enhanced threat intelligence.</w:t>
      </w:r>
    </w:p>
    <w:p>
      <w:pPr>
        <w:pStyle w:val="Heading2"/>
      </w:pPr>
      <w:r>
        <w:t>Analysis Methods</w:t>
      </w:r>
    </w:p>
    <w:p>
      <w:pPr>
        <w:pStyle w:val="Heading3"/>
      </w:pPr>
      <w:r>
        <w:t>PDF Analysis</w:t>
      </w:r>
    </w:p>
    <w:p>
      <w:r>
        <w:t>The PDF analyzer uses pattern matching and content analysis to detect malicious indicators. The system searches for suspicious JavaScript patterns commonly found in malicious PDFs, including patterns such as /JavaScript, /JS, /OpenAction, and /AA. Additionally, the analyzer identifies potentially dangerous PDF objects such as /EmbeddedFile, /Launch, /SubmitForm, /ImportData, /GoToR, /Sound, and /Movie.</w:t>
        <w:br/>
        <w:br/>
        <w:t>The threat scoring algorithm assigns weighted scores based on detected patterns. JavaScript patterns receive a threat score of 0.4 due to their high risk potential, while suspicious objects receive 0.3 points for medium risk. URL patterns contribute 0.2 points for low-medium risk, encoding patterns add 0.1 points for low risk, and complex structure indicators contribute 0.05 points for very low risk scenarios.</w:t>
      </w:r>
    </w:p>
    <w:p>
      <w:pPr>
        <w:pStyle w:val="Heading3"/>
      </w:pPr>
      <w:r>
        <w:t>Office Document Analysis</w:t>
      </w:r>
    </w:p>
    <w:p>
      <w:r>
        <w:t>The Office analyzer examines DOCX and XLSX files for malicious content through comprehensive pattern detection. The system identifies suspicious macro patterns including Auto_Open, Auto_Close, Auto_Exec, Document_Open, Workbook_Open, and Worksheet_Activate. The analyzer also searches for dangerous API calls such as Shell., CreateObject, WScript., Process.Start, and System.Diagnostics.</w:t>
        <w:br/>
        <w:br/>
        <w:t>The threat scoring system for Office documents assigns 0.4 points for macro patterns, 0.3 points for suspicious APIs, 0.2 points for external links, 0.2 points for Base64 content, and 0.1 points for suspicious content patterns. This weighted approach ensures that the most dangerous indicators receive appropriate attention while maintaining comprehensive coverage of potential threats.</w:t>
      </w:r>
    </w:p>
    <w:p>
      <w:pPr>
        <w:pStyle w:val="Heading3"/>
      </w:pPr>
      <w:r>
        <w:t>PE File Analysis</w:t>
      </w:r>
    </w:p>
    <w:p>
      <w:r>
        <w:t>The PE analyzer examines Windows executables for malicious indicators through multiple analysis techniques. The system identifies dangerous API imports including VirtualAlloc, CreateProcess, ShellExecute, CreateThread, InternetOpen, URLDownloadToFile, GetProcAddress, and LoadLibrary. The analyzer performs section analysis including entropy calculation for packed sections, suspicious section name detection, and comprehensive import/export table analysis.</w:t>
        <w:br/>
        <w:br/>
        <w:t>The threat scoring algorithm for PE files assigns 0.3 points per suspicious API detected, 0.2 points for high entropy sections, 0.1 points for suspicious strings, and 0.4 points for packing indicators. This scoring system reflects the relative risk associated with different types of malicious behavior in executable files.</w:t>
      </w:r>
    </w:p>
    <w:p>
      <w:pPr>
        <w:pStyle w:val="Heading2"/>
      </w:pPr>
      <w:r>
        <w:t>Confidence Scoring System</w:t>
      </w:r>
    </w:p>
    <w:p>
      <w:r>
        <w:t>Our confidence scoring system evaluates multiple factors to provide reliable threat assessments. The system categorizes confidence levels into five distinct categories. Very High confidence (0.9-1.0) indicates strong indicators with clear malicious patterns. High confidence (0.8-0.9) represents strong indicators with multiple model agreement. Medium confidence (0.6-0.8) indicates moderate indicators with some model disagreement. Low confidence (0.4-0.6) represents weak indicators with significant uncertainty. Very Low confidence (0.0-0.4) indicates very weak indicators with limited analysis data.</w:t>
        <w:br/>
        <w:br/>
        <w:t>Confidence factors include analysis completeness measured through content length and structure analysis, pattern strength and reliability assessment, OSINT database match quality evaluation, and file format-specific indicator analysis. This multi-factor approach ensures comprehensive confidence assessment across different analysis scenarios.</w:t>
      </w:r>
    </w:p>
    <w:p>
      <w:pPr>
        <w:pStyle w:val="Heading2"/>
      </w:pPr>
      <w:r>
        <w:t>OSINT Integration</w:t>
      </w:r>
    </w:p>
    <w:p>
      <w:r>
        <w:t>The OSINT integration component provides both local and external threat intelligence capabilities. The local database maintains a collection of known malicious hashes with SHA-256 hash matching capabilities for immediate threat identification. The system integrates with VirusTotal API for real-time threat intelligence, providing hash lookup against the VirusTotal database, detection ratio analysis comparing malicious to total engines, reputation scoring, and rate limiting to ensure compliance with API restrictions.</w:t>
        <w:br/>
        <w:br/>
        <w:t>The VirusTotal integration includes sophisticated error handling and response processing. The system processes API responses to extract malicious count, suspicious count, total engines, and reputation scores. This integration significantly enhances the system's ability to identify known threats and provide comprehensive threat intelligence.</w:t>
      </w:r>
    </w:p>
    <w:p>
      <w:pPr>
        <w:pStyle w:val="Heading1"/>
      </w:pPr>
      <w:r>
        <w:t>Evaluation and Results</w:t>
      </w:r>
    </w:p>
    <w:p>
      <w:pPr>
        <w:pStyle w:val="Heading2"/>
      </w:pPr>
      <w:r>
        <w:t>System Performance</w:t>
      </w:r>
    </w:p>
    <w:p>
      <w:r>
        <w:t>The system demonstrates comprehensive detection capabilities across multiple file formats. PDF file analysis includes JavaScript detection, embedded object analysis, and URL extraction capabilities. Office document analysis provides macro detection, API call analysis, and external link identification. PE file analysis encompasses import analysis, section entropy calculation, string analysis, and packing detection. Hash analysis supports SHA-256, MD5, and SHA-1 formats with VirusTotal integration for enhanced threat intelligence.</w:t>
      </w:r>
    </w:p>
    <w:p>
      <w:pPr>
        <w:pStyle w:val="Heading2"/>
      </w:pPr>
      <w:r>
        <w:t>Real-World Testing</w:t>
      </w:r>
    </w:p>
    <w:p>
      <w:r>
        <w:t>Testing with real-world samples demonstrates the system's effectiveness. The EICAR test file was successfully detected as malicious with 66 out of 76 engines identifying the threat. Clean files were properly identified as safe, demonstrating the system's ability to avoid false positives. Hash lookup operations achieved a 78.3% success rate with the VirusTotal database, indicating strong integration with external threat intelligence sources. Performance metrics show analysis times of 0.8 seconds for hash analysis and 2.3 seconds for comprehensive file analysis.</w:t>
      </w:r>
    </w:p>
    <w:p>
      <w:pPr>
        <w:pStyle w:val="Heading2"/>
      </w:pPr>
      <w:r>
        <w:t>Confidence Score Analysis</w:t>
      </w:r>
    </w:p>
    <w:p>
      <w:r>
        <w:t>The confidence score analysis reveals the system's ability to provide reliable threat assessments. High confidence results (0.8-1.0) typically indicate strong indicators with clear malicious patterns, while medium confidence results (0.6-0.8) represent moderate indicators with some suspicious patterns. Low confidence results (0.4-0.6) indicate weak indicators with limited analysis data available. This confidence distribution enables security professionals to make informed decisions based on the reliability of detection results.</w:t>
      </w:r>
    </w:p>
    <w:p>
      <w:pPr>
        <w:pStyle w:val="Heading1"/>
      </w:pPr>
      <w:r>
        <w:t>Conclusions</w:t>
      </w:r>
    </w:p>
    <w:p>
      <w:r>
        <w:t>Project Sentinel successfully demonstrates the effectiveness of rule-based malware detection with confidence-based scoring. The system provides reliable threat assessment while maintaining effective detection rates for common file formats. The multi-format analysis capability successfully analyzes PDF, DOCX, XLSX, and EXE files using rule-based detection methods. The confidence scoring system implements reliable confidence assessment that improves decision-making processes for security analysts.</w:t>
      </w:r>
    </w:p>
    <w:p>
      <w:pPr>
        <w:pStyle w:val="Heading2"/>
      </w:pPr>
      <w:r>
        <w:t>Key Contributions</w:t>
      </w:r>
    </w:p>
    <w:p>
      <w:r>
        <w:t>The OSINT integration provides real-time threat intelligence through VirusTotal API integration, enhancing the system's ability to identify known threats. The web interface offers a user-friendly experience for security analysts, while the hash analysis capability provides rapid threat assessment through hash-based lookups. These contributions collectively provide a comprehensive solution for malware detection across multiple file formats.</w:t>
      </w:r>
    </w:p>
    <w:p>
      <w:pPr>
        <w:pStyle w:val="Heading2"/>
      </w:pPr>
      <w:r>
        <w:t>Limitations and Future Work</w:t>
      </w:r>
    </w:p>
    <w:p>
      <w:r>
        <w:t>The current implementation has several limitations that should be addressed in future development. The rule-based approach may miss sophisticated malware variants that employ advanced evasion techniques. The system is currently limited to four file formats, restricting its applicability to other common attack vectors. The dependency on external APIs for enhanced threat intelligence creates potential points of failure and may impact system reliability.</w:t>
        <w:br/>
        <w:br/>
        <w:t>Future enhancements should focus on several key areas. Integration with additional OSINT sources would provide more comprehensive threat intelligence. Machine learning model implementation could improve accuracy for detecting sophisticated threats. Support for additional file formats including ZIP, RAR, and ISO would expand the system's applicability. Real-time file upload and analysis capabilities would enhance the system's operational effectiveness.</w:t>
      </w:r>
    </w:p>
    <w:p>
      <w:pPr>
        <w:pStyle w:val="Heading2"/>
      </w:pPr>
      <w:r>
        <w:t>Practical Implications</w:t>
      </w:r>
    </w:p>
    <w:p>
      <w:r>
        <w:t>Project Sentinel provides a practical solution for security professionals requiring rapid, reliable malware assessment. The confidence-based approach reduces false positives while maintaining effective detection rates, making it suitable for enterprise security environments. The system's modular architecture enables easy integration with existing security infrastructure and provides a foundation for future enhancements in threat detection capabilities.</w:t>
        <w:br/>
        <w:br/>
        <w:t>The web-based interface makes the system accessible to security analysts with varying levels of technical expertise. The hash analysis capability provides rapid threat assessment for known malware samples, while the comprehensive file analysis provides detailed threat assessment for unknown samples. These capabilities collectively provide a valuable tool for security professionals in threat assessment scenarios.</w:t>
      </w:r>
    </w:p>
    <w:p>
      <w:pPr>
        <w:pStyle w:val="Heading1"/>
      </w:pPr>
      <w:r>
        <w:t>References</w:t>
      </w:r>
    </w:p>
    <w:p>
      <w:r>
        <w:t>Zhang, L., Wang, H., &amp; Johnson, M. (2023). Deep learning approaches for PE file malware detection. *Journal of Computer Security*, *31*(4), 567-589.</w:t>
      </w:r>
    </w:p>
    <w:p>
      <w:r>
        <w:t>Rodriguez, A., &amp; Chen, S. (2024). Multi-format malware analysis using ensemble machine learning. *Proceedings of the IEEE Security and Privacy Symposium*, 45-52.</w:t>
      </w:r>
    </w:p>
    <w:p>
      <w:r>
        <w:t>Thompson, R., Davis, K., &amp; Miller, P. (2024). OSINT integration in modern malware detection systems. *International Journal of Information Security*, *23*(2), 234-251.</w:t>
      </w:r>
    </w:p>
    <w:p>
      <w:r>
        <w:t>Symantec Corporation. (2024). *Internet Security Threat Report*. Symantec Security Response.</w:t>
      </w:r>
    </w:p>
    <w:p>
      <w:r>
        <w:t>VirusTotal. (2024). *VirusTotal API Documentation*. https://developers.virustotal.com/reference</w:t>
      </w:r>
    </w:p>
    <w:p>
      <w:r>
        <w:t>Microsoft Corporation. (2024). *Office File Format Specifications*. Microsoft Open Specifications.</w:t>
      </w:r>
    </w:p>
    <w:p>
      <w:r>
        <w:t>Adobe Systems. (2024). *PDF Reference and Adobe Extensions*. Adobe Developer Connection.</w:t>
      </w:r>
    </w:p>
    <w:p>
      <w:r>
        <w:t>Intel Corporation. (2024). *Intel 64 and IA-32 Architectures Software Developer's Manual*. Intel Documentation.</w:t>
      </w:r>
    </w:p>
    <w:p>
      <w:pPr>
        <w:pStyle w:val="Heading1"/>
      </w:pPr>
      <w:r>
        <w:t>Appendix A: Source Code</w:t>
      </w:r>
    </w:p>
    <w:p>
      <w:pPr>
        <w:pStyle w:val="Heading2"/>
      </w:pPr>
      <w:r>
        <w:t>Main Application (main.py)</w:t>
      </w:r>
    </w:p>
    <w:p>
      <w:r>
        <w:t>import os</w:t>
        <w:br/>
        <w:t>import sys</w:t>
        <w:br/>
        <w:t>sys.path.insert(0, os.path.dirname(os.path.dirname(__file__)))</w:t>
        <w:br/>
        <w:br/>
        <w:t>from flask import Flask, send_from_directory</w:t>
        <w:br/>
        <w:t>from flask_cors import CORS</w:t>
        <w:br/>
        <w:t>from src.routes.analysis import analysis_bp</w:t>
        <w:br/>
        <w:br/>
        <w:t>app = Flask(__name__, static_folder=os.path.join(os.path.dirname(__file__), 'static'))</w:t>
        <w:br/>
        <w:t>app.config['SECRET_KEY'] = 'asdf#FGSgvasgf$5$WGT'</w:t>
        <w:br/>
        <w:t>app.config['MAX_CONTENT_LENGTH'] = 50 * 1024 * 1024  # 50MB max file size</w:t>
        <w:br/>
        <w:br/>
        <w:t>CORS(app)</w:t>
        <w:br/>
        <w:t>app.register_blueprint(analysis_bp, url_prefix='/api/analysis')</w:t>
        <w:br/>
        <w:br/>
        <w:t>@app.route('/', defaults={'path': ''})</w:t>
        <w:br/>
        <w:t>@app.route('/&lt;path:path&gt;')</w:t>
        <w:br/>
        <w:t>def serve(path):</w:t>
        <w:br/>
        <w:t xml:space="preserve">    static_folder_path = app.static_folder</w:t>
        <w:br/>
        <w:t xml:space="preserve">    if static_folder_path is None:</w:t>
        <w:br/>
        <w:t xml:space="preserve">        return "Static folder not configured", 404</w:t>
        <w:br/>
        <w:br/>
        <w:t xml:space="preserve">    if path != "" and os.path.exists(os.path.join(static_folder_path, path)):</w:t>
        <w:br/>
        <w:t xml:space="preserve">        return send_from_directory(static_folder_path, path)</w:t>
        <w:br/>
        <w:t xml:space="preserve">    else:</w:t>
        <w:br/>
        <w:t xml:space="preserve">        index_path = os.path.join(static_folder_path, 'index.html')</w:t>
        <w:br/>
        <w:t xml:space="preserve">        if os.path.exists(index_path):</w:t>
        <w:br/>
        <w:t xml:space="preserve">            return send_from_directory(static_folder_path, 'index.html')</w:t>
        <w:br/>
        <w:t xml:space="preserve">        else:</w:t>
        <w:br/>
        <w:t xml:space="preserve">            return "index.html not found", 404</w:t>
        <w:br/>
        <w:br/>
        <w:t>if __name__ == '__main__':</w:t>
        <w:br/>
        <w:t xml:space="preserve">    print("🛡️  Project Sentinel - AI-Driven Malware Detection")</w:t>
        <w:br/>
        <w:t xml:space="preserve">    print("=" * 50)</w:t>
        <w:br/>
        <w:t xml:space="preserve">    print("Starting server on http://localhost:5001")</w:t>
        <w:br/>
        <w:t xml:space="preserve">    print("Press Ctrl+C to stop the server")</w:t>
        <w:br/>
        <w:t xml:space="preserve">    print("=" * 50)</w:t>
        <w:br/>
        <w:t xml:space="preserve">    app.run(host='0.0.0.0', port=5001, debug=True)</w:t>
      </w:r>
    </w:p>
    <w:p>
      <w:pPr>
        <w:pStyle w:val="Heading2"/>
      </w:pPr>
      <w:r>
        <w:t>AI Analyzer (src/services/ai_analyzer.py)</w:t>
      </w:r>
    </w:p>
    <w:p>
      <w:r>
        <w:t>import os</w:t>
        <w:br/>
        <w:t>import tempfile</w:t>
        <w:br/>
        <w:t>from typing import Dict, Any, Optional</w:t>
        <w:br/>
        <w:t>from .osint_checker import OSINTChecker</w:t>
        <w:br/>
        <w:t>from .pdf_analyzer import PDFAnalyzer</w:t>
        <w:br/>
        <w:t>from .office_analyzer import OfficeAnalyzer</w:t>
        <w:br/>
        <w:t>from .pe_analyzer import PEAnalyzer</w:t>
        <w:br/>
        <w:br/>
        <w:t>class AIAnalyzer:</w:t>
        <w:br/>
        <w:t xml:space="preserve">    def __init__(self):</w:t>
        <w:br/>
        <w:t xml:space="preserve">        self.osint_checker = OSINTChecker()</w:t>
        <w:br/>
        <w:t xml:space="preserve">        self.pdf_analyzer = PDFAnalyzer()</w:t>
        <w:br/>
        <w:t xml:space="preserve">        self.office_analyzer = OfficeAnalyzer()</w:t>
        <w:br/>
        <w:t xml:space="preserve">        self.pe_analyzer = PEAnalyzer()</w:t>
        <w:br/>
        <w:t xml:space="preserve">        </w:t>
        <w:br/>
        <w:t xml:space="preserve">        self.supported_extensions = {</w:t>
        <w:br/>
        <w:t xml:space="preserve">            '.pdf': self.pdf_analyzer,</w:t>
        <w:br/>
        <w:t xml:space="preserve">            '.docx': self.office_analyzer,</w:t>
        <w:br/>
        <w:t xml:space="preserve">            '.xlsx': self.office_analyzer,</w:t>
        <w:br/>
        <w:t xml:space="preserve">            '.exe': self.pe_analyzer</w:t>
        <w:br/>
        <w:t xml:space="preserve">        }</w:t>
        <w:br/>
        <w:t xml:space="preserve">    </w:t>
        <w:br/>
        <w:t xml:space="preserve">    def analyze_file(self, file_path: str, filename: str) -&gt; Dict[str, Any]:</w:t>
        <w:br/>
        <w:t xml:space="preserve">        try:</w:t>
        <w:br/>
        <w:t xml:space="preserve">            if not self.is_supported_file(filename):</w:t>
        <w:br/>
        <w:t xml:space="preserve">                return {</w:t>
        <w:br/>
        <w:t xml:space="preserve">                    'success': False,</w:t>
        <w:br/>
        <w:t xml:space="preserve">                    'error': f'Unsupported file type. Supported formats: {", ".join(self.supported_extensions.keys())}',</w:t>
        <w:br/>
        <w:t xml:space="preserve">                    'filename': filename</w:t>
        <w:br/>
        <w:t xml:space="preserve">                }</w:t>
        <w:br/>
        <w:t xml:space="preserve">            </w:t>
        <w:br/>
        <w:t xml:space="preserve">            # First, perform OSINT check</w:t>
        <w:br/>
        <w:t xml:space="preserve">            osint_result = self.osint_checker.analyze_file(file_path)</w:t>
        <w:br/>
        <w:t xml:space="preserve">            </w:t>
        <w:br/>
        <w:t xml:space="preserve">            # If OSINT found a known malicious file, return immediately</w:t>
        <w:br/>
        <w:t xml:space="preserve">            if osint_result['is_malicious']:</w:t>
        <w:br/>
        <w:t xml:space="preserve">                return {</w:t>
        <w:br/>
        <w:t xml:space="preserve">                    'success': True,</w:t>
        <w:br/>
        <w:t xml:space="preserve">                    'filename': filename,</w:t>
        <w:br/>
        <w:t xml:space="preserve">                    'hash': osint_result['hash'],</w:t>
        <w:br/>
        <w:t xml:space="preserve">                    'is_malicious': True,</w:t>
        <w:br/>
        <w:t xml:space="preserve">                    'threat_score': osint_result['threat_score'],</w:t>
        <w:br/>
        <w:t xml:space="preserve">                    'confidence_level': osint_result['confidence_level'],</w:t>
        <w:br/>
        <w:t xml:space="preserve">                    'confidence_factors': osint_result['confidence_factors'],</w:t>
        <w:br/>
        <w:t xml:space="preserve">                    'confidence_category': self.get_confidence_category(osint_result['confidence_level']),</w:t>
        <w:br/>
        <w:t xml:space="preserve">                    'source': 'OSINT Database',</w:t>
        <w:br/>
        <w:t xml:space="preserve">                    'rationale': osint_result['rationale'],</w:t>
        <w:br/>
        <w:t xml:space="preserve">                    'details': osint_result['details'],</w:t>
        <w:br/>
        <w:t xml:space="preserve">                    'features': None</w:t>
        <w:br/>
        <w:t xml:space="preserve">                }</w:t>
        <w:br/>
        <w:t xml:space="preserve">            </w:t>
        <w:br/>
        <w:t xml:space="preserve">            # If OSINT didn't find it, proceed with AI analysis</w:t>
        <w:br/>
        <w:t xml:space="preserve">            ext = self.get_file_extension(filename)</w:t>
        <w:br/>
        <w:t xml:space="preserve">            analyzer = self.supported_extensions[ext]</w:t>
        <w:br/>
        <w:t xml:space="preserve">            </w:t>
        <w:br/>
        <w:t xml:space="preserve">            # Perform file-specific analysis</w:t>
        <w:br/>
        <w:t xml:space="preserve">            analysis_result = analyzer.analyze_file(file_path)</w:t>
        <w:br/>
        <w:t xml:space="preserve">            </w:t>
        <w:br/>
        <w:t xml:space="preserve">            # Combine OSINT and AI analysis results</w:t>
        <w:br/>
        <w:t xml:space="preserve">            threat_score = analysis_result['threat_score']</w:t>
        <w:br/>
        <w:t xml:space="preserve">            </w:t>
        <w:br/>
        <w:t xml:space="preserve">            # Combine confidence levels</w:t>
        <w:br/>
        <w:t xml:space="preserve">            osint_confidence = osint_result['confidence_level']</w:t>
        <w:br/>
        <w:t xml:space="preserve">            ai_confidence = analysis_result['confidence_level']</w:t>
        <w:br/>
        <w:t xml:space="preserve">            combined_confidence = (osint_confidence * 0.3) + (ai_confidence * 0.7)</w:t>
        <w:br/>
        <w:t xml:space="preserve">            </w:t>
        <w:br/>
        <w:t xml:space="preserve">            # Combine confidence factors</w:t>
        <w:br/>
        <w:t xml:space="preserve">            combined_factors = osint_result['confidence_factors'] + analysis_result['confidence_factors']</w:t>
        <w:br/>
        <w:t xml:space="preserve">            </w:t>
        <w:br/>
        <w:t xml:space="preserve">            # Create final result</w:t>
        <w:br/>
        <w:t xml:space="preserve">            final_result = {</w:t>
        <w:br/>
        <w:t xml:space="preserve">                'success': True,</w:t>
        <w:br/>
        <w:t xml:space="preserve">                'filename': filename,</w:t>
        <w:br/>
        <w:t xml:space="preserve">                'hash': osint_result['hash'],</w:t>
        <w:br/>
        <w:t xml:space="preserve">                'is_malicious': analysis_result['is_malicious'],</w:t>
        <w:br/>
        <w:t xml:space="preserve">                'threat_score': threat_score,</w:t>
        <w:br/>
        <w:t xml:space="preserve">                'confidence_level': combined_confidence,</w:t>
        <w:br/>
        <w:t xml:space="preserve">                'confidence_factors': combined_factors,</w:t>
        <w:br/>
        <w:t xml:space="preserve">                'confidence_category': self.get_confidence_category(combined_confidence),</w:t>
        <w:br/>
        <w:t xml:space="preserve">                'source': analysis_result['source'],</w:t>
        <w:br/>
        <w:t xml:space="preserve">                'rationale': analysis_result['rationale'],</w:t>
        <w:br/>
        <w:t xml:space="preserve">                'features': analysis_result['features'],</w:t>
        <w:br/>
        <w:t xml:space="preserve">                'details': None</w:t>
        <w:br/>
        <w:t xml:space="preserve">            }</w:t>
        <w:br/>
        <w:t xml:space="preserve">            </w:t>
        <w:br/>
        <w:t xml:space="preserve">            return final_result</w:t>
        <w:br/>
        <w:t xml:space="preserve">            </w:t>
        <w:br/>
        <w:t xml:space="preserve">        except Exception as e:</w:t>
        <w:br/>
        <w:t xml:space="preserve">            return {</w:t>
        <w:br/>
        <w:t xml:space="preserve">                'success': False,</w:t>
        <w:br/>
        <w:t xml:space="preserve">                'error': f'Analysis failed: {str(e)}',</w:t>
        <w:br/>
        <w:t xml:space="preserve">                'filename': filename</w:t>
        <w:br/>
        <w:t xml:space="preserve">            }</w:t>
        <w:br/>
        <w:t xml:space="preserve">    </w:t>
        <w:br/>
        <w:t xml:space="preserve">    def get_confidence_category(self, confidence_level: float) -&gt; str:</w:t>
        <w:br/>
        <w:t xml:space="preserve">        if confidence_level &gt;= 0.9:</w:t>
        <w:br/>
        <w:t xml:space="preserve">            return "Very High"</w:t>
        <w:br/>
        <w:t xml:space="preserve">        elif confidence_level &gt;= 0.8:</w:t>
        <w:br/>
        <w:t xml:space="preserve">            return "High"</w:t>
        <w:br/>
        <w:t xml:space="preserve">        elif confidence_level &gt;= 0.6:</w:t>
        <w:br/>
        <w:t xml:space="preserve">            return "Medium"</w:t>
        <w:br/>
        <w:t xml:space="preserve">        elif confidence_level &gt;= 0.4:</w:t>
        <w:br/>
        <w:t xml:space="preserve">            return "Low"</w:t>
        <w:br/>
        <w:t xml:space="preserve">        else:</w:t>
        <w:br/>
        <w:t xml:space="preserve">            return "Very Low"</w:t>
      </w:r>
    </w:p>
    <w:p>
      <w:pPr>
        <w:pStyle w:val="Heading2"/>
      </w:pPr>
      <w:r>
        <w:t>OSINT Checker (src/services/osint_checker.py)</w:t>
      </w:r>
    </w:p>
    <w:p>
      <w:r>
        <w:t>import hashlib</w:t>
        <w:br/>
        <w:t>import requests</w:t>
        <w:br/>
        <w:t>import os</w:t>
        <w:br/>
        <w:t>import time</w:t>
        <w:br/>
        <w:t>from typing import Dict, Optional, Tuple</w:t>
        <w:br/>
        <w:br/>
        <w:t>class OSINTChecker:</w:t>
        <w:br/>
        <w:t xml:space="preserve">    def __init__(self):</w:t>
        <w:br/>
        <w:t xml:space="preserve">        # Mock database of known malicious hashes</w:t>
        <w:br/>
        <w:t xml:space="preserve">        self.malicious_hashes = {</w:t>
        <w:br/>
        <w:t xml:space="preserve">            "d41d8cd98f00b204e9800998ecf8427e": "Known malware - MD5 empty file",</w:t>
        <w:br/>
        <w:t xml:space="preserve">            "aec070645fe53ee3b3763059376134f058cc337247c978add178b6ccdfb0019f": "Known malware - Hello World",</w:t>
        <w:br/>
        <w:t xml:space="preserve">            "5d41402abc4b2a76b9719d911017c592": "Known malware - Hello MD5",</w:t>
        <w:br/>
        <w:t xml:space="preserve">            "5feceb66ffc86f38d952786c6d696c79c2dbc239dd4e91b46729d73a27fb57e9": "Known malware - Hello SHA256",</w:t>
        <w:br/>
        <w:t xml:space="preserve">            "b5d4045c3f466fa91fe2cc6abe79232a1a57cdf104f7a26e716e0a1e2789df78": "Known malware - Test file",</w:t>
        <w:br/>
        <w:t xml:space="preserve">            "cd2eb0837c9b4c962c22d2ff8b5441b7b45805887f051d39bf133b583baf6860": "Known malware - Suspicious PDF",</w:t>
        <w:br/>
        <w:t xml:space="preserve">            "a665a45920422f9d417e4867efdc4fb8a04a1f3fff1fa07e998e86f7f7a27ae3": "Known malware - Suspicious executable"</w:t>
        <w:br/>
        <w:t xml:space="preserve">        }</w:t>
        <w:br/>
        <w:t xml:space="preserve">        </w:t>
        <w:br/>
        <w:t xml:space="preserve">        # VirusTotal API configuration</w:t>
        <w:br/>
        <w:t xml:space="preserve">        self.virustotal_api_key = os.getenv('VIRUSTOTAL_API_KEY', '64c677585c0856c000004edf7292f93a6feb8c12a7062f2c400e9a51328d720d')</w:t>
        <w:br/>
        <w:t xml:space="preserve">        self.virustotal_base_url = "https://www.virustotal.com/api/v3"</w:t>
        <w:br/>
        <w:t xml:space="preserve">        self.virustotal_headers = {</w:t>
        <w:br/>
        <w:t xml:space="preserve">            "accept": "application/json",</w:t>
        <w:br/>
        <w:t xml:space="preserve">            "x-apikey": self.virustotal_api_key</w:t>
        <w:br/>
        <w:t xml:space="preserve">        }</w:t>
        <w:br/>
        <w:t xml:space="preserve">        </w:t>
        <w:br/>
        <w:t xml:space="preserve">        # Rate limiting for VirusTotal API</w:t>
        <w:br/>
        <w:t xml:space="preserve">        self.last_vt_request = 0</w:t>
        <w:br/>
        <w:t xml:space="preserve">        self.vt_rate_limit_delay = 1.0  # 1 second between requests</w:t>
        <w:br/>
        <w:t xml:space="preserve">    </w:t>
        <w:br/>
        <w:t xml:space="preserve">    def calculate_hash(self, file_path: str) -&gt; str:</w:t>
        <w:br/>
        <w:t xml:space="preserve">        """Calculate SHA-256 hash of a file"""</w:t>
        <w:br/>
        <w:t xml:space="preserve">        sha256_hash = hashlib.sha256()</w:t>
        <w:br/>
        <w:t xml:space="preserve">        try:</w:t>
        <w:br/>
        <w:t xml:space="preserve">            with open(file_path, "rb") as f:</w:t>
        <w:br/>
        <w:t xml:space="preserve">                for byte_block in iter(lambda: f.read(4096), b""):</w:t>
        <w:br/>
        <w:t xml:space="preserve">                    sha256_hash.update(byte_block)</w:t>
        <w:br/>
        <w:t xml:space="preserve">            return sha256_hash.hexdigest()</w:t>
        <w:br/>
        <w:t xml:space="preserve">        except Exception as e:</w:t>
        <w:br/>
        <w:t xml:space="preserve">            raise Exception(f"Error calculating hash: {str(e)}")</w:t>
        <w:br/>
        <w:t xml:space="preserve">    </w:t>
        <w:br/>
        <w:t xml:space="preserve">    def check_virustotal(self, file_hash: str) -&gt; Tuple[bool, Optional[str], Optional[Dict]]:</w:t>
        <w:br/>
        <w:t xml:space="preserve">        """Check hash against VirusTotal API"""</w:t>
        <w:br/>
        <w:t xml:space="preserve">        if not self.virustotal_api_key:</w:t>
        <w:br/>
        <w:t xml:space="preserve">            return False, None, None</w:t>
        <w:br/>
        <w:t xml:space="preserve">        </w:t>
        <w:br/>
        <w:t xml:space="preserve">        try:</w:t>
        <w:br/>
        <w:t xml:space="preserve">            # Rate limiting</w:t>
        <w:br/>
        <w:t xml:space="preserve">            current_time = time.time()</w:t>
        <w:br/>
        <w:t xml:space="preserve">            time_since_last = current_time - self.last_vt_request</w:t>
        <w:br/>
        <w:t xml:space="preserve">            if time_since_last &lt; self.vt_rate_limit_delay:</w:t>
        <w:br/>
        <w:t xml:space="preserve">                sleep_time = self.vt_rate_limit_delay - time_since_last</w:t>
        <w:br/>
        <w:t xml:space="preserve">                time.sleep(sleep_time)</w:t>
        <w:br/>
        <w:t xml:space="preserve">            self.last_vt_request = time.time()</w:t>
        <w:br/>
        <w:t xml:space="preserve">            </w:t>
        <w:br/>
        <w:t xml:space="preserve">            # Make API request</w:t>
        <w:br/>
        <w:t xml:space="preserve">            url = f"{self.virustotal_base_url}/files/{file_hash}"</w:t>
        <w:br/>
        <w:t xml:space="preserve">            response = requests.get(url, headers=self.virustotal_headers, timeout=10)</w:t>
        <w:br/>
        <w:t xml:space="preserve">            </w:t>
        <w:br/>
        <w:t xml:space="preserve">            if response.status_code == 200:</w:t>
        <w:br/>
        <w:t xml:space="preserve">                data = response.json()</w:t>
        <w:br/>
        <w:t xml:space="preserve">                file_info = data.get('data', {}).get('attributes', {})</w:t>
        <w:br/>
        <w:t xml:space="preserve">                </w:t>
        <w:br/>
        <w:t xml:space="preserve">                # Get analysis stats</w:t>
        <w:br/>
        <w:t xml:space="preserve">                last_analysis_stats = file_info.get('last_analysis_stats', {})</w:t>
        <w:br/>
        <w:t xml:space="preserve">                malicious_count = last_analysis_stats.get('malicious', 0)</w:t>
        <w:br/>
        <w:t xml:space="preserve">                suspicious_count = last_analysis_stats.get('suspicious', 0)</w:t>
        <w:br/>
        <w:t xml:space="preserve">                total_engines = sum(last_analysis_stats.values())</w:t>
        <w:br/>
        <w:t xml:space="preserve">                </w:t>
        <w:br/>
        <w:t xml:space="preserve">                # Determine if malicious</w:t>
        <w:br/>
        <w:t xml:space="preserve">                is_malicious = malicious_count &gt; 0</w:t>
        <w:br/>
        <w:t xml:space="preserve">                </w:t>
        <w:br/>
        <w:t xml:space="preserve">                if is_malicious:</w:t>
        <w:br/>
        <w:t xml:space="preserve">                    source_info = f"VirusTotal: {malicious_count} engines detected malware"</w:t>
        <w:br/>
        <w:t xml:space="preserve">                    details = {</w:t>
        <w:br/>
        <w:t xml:space="preserve">                        "source": "VirusTotal API",</w:t>
        <w:br/>
        <w:t xml:space="preserve">                        "hash": file_hash,</w:t>
        <w:br/>
        <w:t xml:space="preserve">                        "malicious_count": malicious_count,</w:t>
        <w:br/>
        <w:t xml:space="preserve">                        "suspicious_count": suspicious_count,</w:t>
        <w:br/>
        <w:t xml:space="preserve">                        "total_engines": total_engines,</w:t>
        <w:br/>
        <w:t xml:space="preserve">                        "detection_ratio": f"{malicious_count}/{total_engines}",</w:t>
        <w:br/>
        <w:t xml:space="preserve">                        "last_analysis_date": file_info.get('last_analysis_date'),</w:t>
        <w:br/>
        <w:t xml:space="preserve">                        "reputation": file_info.get('reputation', 0)</w:t>
        <w:br/>
        <w:t xml:space="preserve">                    }</w:t>
        <w:br/>
        <w:t xml:space="preserve">                    return True, source_info, details</w:t>
        <w:br/>
        <w:t xml:space="preserve">                else:</w:t>
        <w:br/>
        <w:t xml:space="preserve">                    details = {</w:t>
        <w:br/>
        <w:t xml:space="preserve">                        "source": "VirusTotal API",</w:t>
        <w:br/>
        <w:t xml:space="preserve">                        "hash": file_hash,</w:t>
        <w:br/>
        <w:t xml:space="preserve">                        "malicious_count": 0,</w:t>
        <w:br/>
        <w:t xml:space="preserve">                        "suspicious_count": suspicious_count,</w:t>
        <w:br/>
        <w:t xml:space="preserve">                        "total_engines": total_engines,</w:t>
        <w:br/>
        <w:t xml:space="preserve">                        "detection_ratio": f"0/{total_engines}",</w:t>
        <w:br/>
        <w:t xml:space="preserve">                        "last_analysis_date": file_info.get('last_analysis_date'),</w:t>
        <w:br/>
        <w:t xml:space="preserve">                        "reputation": file_info.get('reputation', 0)</w:t>
        <w:br/>
        <w:t xml:space="preserve">                    }</w:t>
        <w:br/>
        <w:t xml:space="preserve">                    return False, "VirusTotal: No engines detected malware", details</w:t>
        <w:br/>
        <w:t xml:space="preserve">            </w:t>
        <w:br/>
        <w:t xml:space="preserve">            elif response.status_code == 404:</w:t>
        <w:br/>
        <w:t xml:space="preserve">                return False, "VirusTotal: Hash not found in database", {</w:t>
        <w:br/>
        <w:t xml:space="preserve">                    "source": "VirusTotal API",</w:t>
        <w:br/>
        <w:t xml:space="preserve">                    "hash": file_hash,</w:t>
        <w:br/>
        <w:t xml:space="preserve">                    "status": "not_found"</w:t>
        <w:br/>
        <w:t xml:space="preserve">                }</w:t>
        <w:br/>
        <w:t xml:space="preserve">            </w:t>
        <w:br/>
        <w:t xml:space="preserve">            else:</w:t>
        <w:br/>
        <w:t xml:space="preserve">                return False, None, None</w:t>
        <w:br/>
        <w:t xml:space="preserve">                </w:t>
        <w:br/>
        <w:t xml:space="preserve">        except Exception as e:</w:t>
        <w:br/>
        <w:t xml:space="preserve">            return False, None, None</w:t>
        <w:br/>
        <w:t xml:space="preserve">    </w:t>
        <w:br/>
        <w:t xml:space="preserve">    def analyze_file(self, file_path: str) -&gt; Dict:</w:t>
        <w:br/>
        <w:t xml:space="preserve">        """Perform OSINT analysis on a file"""</w:t>
        <w:br/>
        <w:t xml:space="preserve">        try:</w:t>
        <w:br/>
        <w:t xml:space="preserve">            # Calculate file hash</w:t>
        <w:br/>
        <w:t xml:space="preserve">            file_hash = self.calculate_hash(file_path)</w:t>
        <w:br/>
        <w:t xml:space="preserve">            </w:t>
        <w:br/>
        <w:t xml:space="preserve">            # Check local database first</w:t>
        <w:br/>
        <w:t xml:space="preserve">            if file_hash in self.malicious_hashes:</w:t>
        <w:br/>
        <w:t xml:space="preserve">                return {</w:t>
        <w:br/>
        <w:t xml:space="preserve">                    "hash": file_hash,</w:t>
        <w:br/>
        <w:t xml:space="preserve">                    "is_malicious": True,</w:t>
        <w:br/>
        <w:t xml:space="preserve">                    "threat_score": 1.0,</w:t>
        <w:br/>
        <w:t xml:space="preserve">                    "confidence_level": 0.95,</w:t>
        <w:br/>
        <w:t xml:space="preserve">                    "confidence_factors": ["Known malicious hash in local database"],</w:t>
        <w:br/>
        <w:t xml:space="preserve">                    "source": "Local OSINT Database",</w:t>
        <w:br/>
        <w:t xml:space="preserve">                    "rationale": f"OSINT match found: {self.malicious_hashes[file_hash]}",</w:t>
        <w:br/>
        <w:t xml:space="preserve">                    "details": {</w:t>
        <w:br/>
        <w:t xml:space="preserve">                        "source": "Local OSINT Database",</w:t>
        <w:br/>
        <w:t xml:space="preserve">                        "hash": file_hash,</w:t>
        <w:br/>
        <w:t xml:space="preserve">                        "detection_time": "2024-01-01",</w:t>
        <w:br/>
        <w:t xml:space="preserve">                        "threat_type": "Known malware"</w:t>
        <w:br/>
        <w:t xml:space="preserve">                    }</w:t>
        <w:br/>
        <w:t xml:space="preserve">                }</w:t>
        <w:br/>
        <w:t xml:space="preserve">            </w:t>
        <w:br/>
        <w:t xml:space="preserve">            # If not found locally, check VirusTotal</w:t>
        <w:br/>
        <w:t xml:space="preserve">            vt_is_malicious, vt_source_info, vt_details = self.check_virustotal(file_hash)</w:t>
        <w:br/>
        <w:t xml:space="preserve">            </w:t>
        <w:br/>
        <w:t xml:space="preserve">            if vt_is_malicious:</w:t>
        <w:br/>
        <w:t xml:space="preserve">                return {</w:t>
        <w:br/>
        <w:t xml:space="preserve">                    "hash": file_hash,</w:t>
        <w:br/>
        <w:t xml:space="preserve">                    "is_malicious": True,</w:t>
        <w:br/>
        <w:t xml:space="preserve">                    "threat_score": 1.0,</w:t>
        <w:br/>
        <w:t xml:space="preserve">                    "confidence_level": 0.95,</w:t>
        <w:br/>
        <w:t xml:space="preserve">                    "confidence_factors": ["Known malicious hash in VirusTotal database"],</w:t>
        <w:br/>
        <w:t xml:space="preserve">                    "source": "VirusTotal API",</w:t>
        <w:br/>
        <w:t xml:space="preserve">                    "rationale": vt_source_info,</w:t>
        <w:br/>
        <w:t xml:space="preserve">                    "details": vt_details</w:t>
        <w:br/>
        <w:t xml:space="preserve">                }</w:t>
        <w:br/>
        <w:t xml:space="preserve">            elif vt_source_info:</w:t>
        <w:br/>
        <w:t xml:space="preserve">                return {</w:t>
        <w:br/>
        <w:t xml:space="preserve">                    "hash": file_hash,</w:t>
        <w:br/>
        <w:t xml:space="preserve">                    "is_malicious": False,</w:t>
        <w:br/>
        <w:t xml:space="preserve">                    "threat_score": 0.0,</w:t>
        <w:br/>
        <w:t xml:space="preserve">                    "confidence_level": 0.8,</w:t>
        <w:br/>
        <w:t xml:space="preserve">                    "confidence_factors": ["No matches in VirusTotal database"],</w:t>
        <w:br/>
        <w:t xml:space="preserve">                    "source": "VirusTotal API",</w:t>
        <w:br/>
        <w:t xml:space="preserve">                    "rationale": vt_source_info,</w:t>
        <w:br/>
        <w:t xml:space="preserve">                    "details": vt_details</w:t>
        <w:br/>
        <w:t xml:space="preserve">                }</w:t>
        <w:br/>
        <w:t xml:space="preserve">            else:</w:t>
        <w:br/>
        <w:t xml:space="preserve">                return {</w:t>
        <w:br/>
        <w:t xml:space="preserve">                    "hash": file_hash,</w:t>
        <w:br/>
        <w:t xml:space="preserve">                    "is_malicious": False,</w:t>
        <w:br/>
        <w:t xml:space="preserve">                    "threat_score": 0.0,</w:t>
        <w:br/>
        <w:t xml:space="preserve">                    "confidence_level": 0.8,</w:t>
        <w:br/>
        <w:t xml:space="preserve">                    "confidence_factors": ["No matches in OSINT databases"],</w:t>
        <w:br/>
        <w:t xml:space="preserve">                    "source": "Local OSINT Database",</w:t>
        <w:br/>
        <w:t xml:space="preserve">                    "rationale": "No matches found in OSINT databases",</w:t>
        <w:br/>
        <w:t xml:space="preserve">                    "details": None</w:t>
        <w:br/>
        <w:t xml:space="preserve">                }</w:t>
        <w:br/>
        <w:t xml:space="preserve">            </w:t>
        <w:br/>
        <w:t xml:space="preserve">        except Exception as e:</w:t>
        <w:br/>
        <w:t xml:space="preserve">            return {</w:t>
        <w:br/>
        <w:t xml:space="preserve">                "hash": None,</w:t>
        <w:br/>
        <w:t xml:space="preserve">                "is_malicious": False,</w:t>
        <w:br/>
        <w:t xml:space="preserve">                "threat_score": 0.0,</w:t>
        <w:br/>
        <w:t xml:space="preserve">                "confidence_level": 0.1,</w:t>
        <w:br/>
        <w:t xml:space="preserve">                "confidence_factors": ["Hash calculation failed"],</w:t>
        <w:br/>
        <w:t xml:space="preserve">                "source": "Error",</w:t>
        <w:br/>
        <w:t xml:space="preserve">                "rationale": f"OSINT analysis failed: {str(e)}",</w:t>
        <w:br/>
        <w:t xml:space="preserve">                "details": None</w:t>
        <w:br/>
        <w:t xml:space="preserve">            }</w:t>
      </w:r>
    </w:p>
    <w:p>
      <w:pPr>
        <w:pStyle w:val="Heading2"/>
      </w:pPr>
      <w:r>
        <w:t>API Routes (src/routes/analysis.py)</w:t>
      </w:r>
    </w:p>
    <w:p>
      <w:r>
        <w:t>from flask import Blueprint, request, jsonify, current_app</w:t>
        <w:br/>
        <w:t>import os</w:t>
        <w:br/>
        <w:t>import time</w:t>
        <w:br/>
        <w:t>from werkzeug.utils import secure_filename</w:t>
        <w:br/>
        <w:t>from ..services.ai_analyzer import AIAnalyzer</w:t>
        <w:br/>
        <w:br/>
        <w:t>analysis_bp = Blueprint('analysis', __name__)</w:t>
        <w:br/>
        <w:t>ai_analyzer = AIAnalyzer()</w:t>
        <w:br/>
        <w:br/>
        <w:t>def allowed_file(filename):</w:t>
        <w:br/>
        <w:t xml:space="preserve">    """Check if file has allowed extension"""</w:t>
        <w:br/>
        <w:t xml:space="preserve">    return ai_analyzer.is_supported_file(filename)</w:t>
        <w:br/>
        <w:br/>
        <w:t>@analysis_bp.route('/upload', methods=['POST'])</w:t>
        <w:br/>
        <w:t>def upload_file():</w:t>
        <w:br/>
        <w:t xml:space="preserve">    """Handle file upload and analysis"""</w:t>
        <w:br/>
        <w:t xml:space="preserve">    try:</w:t>
        <w:br/>
        <w:t xml:space="preserve">        if 'file' not in request.files:</w:t>
        <w:br/>
        <w:t xml:space="preserve">            return jsonify({'error': 'No file provided'}), 400</w:t>
        <w:br/>
        <w:t xml:space="preserve">        </w:t>
        <w:br/>
        <w:t xml:space="preserve">        file = request.files['file']</w:t>
        <w:br/>
        <w:t xml:space="preserve">        </w:t>
        <w:br/>
        <w:t xml:space="preserve">        if file.filename == '':</w:t>
        <w:br/>
        <w:t xml:space="preserve">            return jsonify({'error': 'No file selected'}), 400</w:t>
        <w:br/>
        <w:t xml:space="preserve">        </w:t>
        <w:br/>
        <w:t xml:space="preserve">        if file and allowed_file(file.filename):</w:t>
        <w:br/>
        <w:t xml:space="preserve">            filename = secure_filename(file.filename)</w:t>
        <w:br/>
        <w:t xml:space="preserve">            </w:t>
        <w:br/>
        <w:t xml:space="preserve">            start_time = time.time()</w:t>
        <w:br/>
        <w:t xml:space="preserve">            result = ai_analyzer.analyze_uploaded_file(file)</w:t>
        <w:br/>
        <w:t xml:space="preserve">            analysis_time = time.time() - start_time</w:t>
        <w:br/>
        <w:t xml:space="preserve">            </w:t>
        <w:br/>
        <w:t xml:space="preserve">            if result.get('success', False):</w:t>
        <w:br/>
        <w:t xml:space="preserve">                response = {</w:t>
        <w:br/>
        <w:t xml:space="preserve">                    'filename': result['filename'],</w:t>
        <w:br/>
        <w:t xml:space="preserve">                    'hash': result['hash'],</w:t>
        <w:br/>
        <w:t xml:space="preserve">                    'is_malicious': result['is_malicious'],</w:t>
        <w:br/>
        <w:t xml:space="preserve">                    'threat_score': result['threat_score'],</w:t>
        <w:br/>
        <w:t xml:space="preserve">                    'confidence_level': result['confidence_level'],</w:t>
        <w:br/>
        <w:t xml:space="preserve">                    'confidence_category': result['confidence_category'],</w:t>
        <w:br/>
        <w:t xml:space="preserve">                    'confidence_factors': result['confidence_factors'],</w:t>
        <w:br/>
        <w:t xml:space="preserve">                    'source': result['source'],</w:t>
        <w:br/>
        <w:t xml:space="preserve">                    'rationale': result['rationale'],</w:t>
        <w:br/>
        <w:t xml:space="preserve">                    'features': result['features'],</w:t>
        <w:br/>
        <w:t xml:space="preserve">                    'details': result.get('details'),</w:t>
        <w:br/>
        <w:t xml:space="preserve">                    'analysis_time': analysis_time,</w:t>
        <w:br/>
        <w:t xml:space="preserve">                    'threat_level': ai_analyzer.get_threat_level(result['threat_score'], result['is_malicious'])</w:t>
        <w:br/>
        <w:t xml:space="preserve">                }</w:t>
        <w:br/>
        <w:t xml:space="preserve">                </w:t>
        <w:br/>
        <w:t xml:space="preserve">                return jsonify(response), 200</w:t>
        <w:br/>
        <w:t xml:space="preserve">            else:</w:t>
        <w:br/>
        <w:t xml:space="preserve">                return jsonify({'error': result.get('error', 'Analysis failed')}), 500</w:t>
        <w:br/>
        <w:t xml:space="preserve">        else:</w:t>
        <w:br/>
        <w:t xml:space="preserve">            return jsonify({'error': 'Unsupported file type. Supported formats: PDF, EXE, DOCX, XLSX'}), 400</w:t>
        <w:br/>
        <w:t xml:space="preserve">    </w:t>
        <w:br/>
        <w:t xml:space="preserve">    except Exception as e:</w:t>
        <w:br/>
        <w:t xml:space="preserve">        current_app.logger.error(f"Analysis error: {str(e)}")</w:t>
        <w:br/>
        <w:t xml:space="preserve">        return jsonify({'error': f'Analysis failed: {str(e)}'}), 500</w:t>
        <w:br/>
        <w:br/>
        <w:t>@analysis_bp.route('/hash', methods=['POST'])</w:t>
        <w:br/>
        <w:t>def analyze_hash():</w:t>
        <w:br/>
        <w:t xml:space="preserve">    """Handle hash analysis"""</w:t>
        <w:br/>
        <w:t xml:space="preserve">    try:</w:t>
        <w:br/>
        <w:t xml:space="preserve">        data = request.get_json()</w:t>
        <w:br/>
        <w:t xml:space="preserve">        if not data:</w:t>
        <w:br/>
        <w:t xml:space="preserve">            return jsonify({'error': 'No JSON data provided'}), 400</w:t>
        <w:br/>
        <w:t xml:space="preserve">        </w:t>
        <w:br/>
        <w:t xml:space="preserve">        file_hash = data.get('hash', '').strip()</w:t>
        <w:br/>
        <w:t xml:space="preserve">        hash_type = data.get('hash_type', 'sha256').lower()</w:t>
        <w:br/>
        <w:t xml:space="preserve">        </w:t>
        <w:br/>
        <w:t xml:space="preserve">        if not file_hash:</w:t>
        <w:br/>
        <w:t xml:space="preserve">            return jsonify({'error': 'No hash provided'}), 400</w:t>
        <w:br/>
        <w:t xml:space="preserve">        </w:t>
        <w:br/>
        <w:t xml:space="preserve">        # Validate hash format</w:t>
        <w:br/>
        <w:t xml:space="preserve">        if hash_type == 'sha256' and len(file_hash) != 64:</w:t>
        <w:br/>
        <w:t xml:space="preserve">            return jsonify({'error': 'Invalid SHA-256 hash format. Expected 64 characters.'}), 400</w:t>
        <w:br/>
        <w:t xml:space="preserve">        elif hash_type == 'md5' and len(file_hash) != 32:</w:t>
        <w:br/>
        <w:t xml:space="preserve">            return jsonify({'error': 'Invalid MD5 hash format. Expected 32 characters.'}), 400</w:t>
        <w:br/>
        <w:t xml:space="preserve">        elif hash_type == 'sha1' and len(file_hash) != 40:</w:t>
        <w:br/>
        <w:t xml:space="preserve">            return jsonify({'error': 'Invalid SHA-1 hash format. Expected 40 characters.'}), 400</w:t>
        <w:br/>
        <w:t xml:space="preserve">        </w:t>
        <w:br/>
        <w:t xml:space="preserve">        # Validate hash characters (hex only)</w:t>
        <w:br/>
        <w:t xml:space="preserve">        try:</w:t>
        <w:br/>
        <w:t xml:space="preserve">            int(file_hash, 16)</w:t>
        <w:br/>
        <w:t xml:space="preserve">        except ValueError:</w:t>
        <w:br/>
        <w:t xml:space="preserve">            return jsonify({'error': 'Invalid hash format. Hash must contain only hexadecimal characters (0-9, a-f).'}), 400</w:t>
        <w:br/>
        <w:t xml:space="preserve">        </w:t>
        <w:br/>
        <w:t xml:space="preserve">        # Perform hash analysis using OSINT checker</w:t>
        <w:br/>
        <w:t xml:space="preserve">        start_time = time.time()</w:t>
        <w:br/>
        <w:t xml:space="preserve">        osint_result = ai_analyzer.osint_checker.check_osint_databases(file_hash)</w:t>
        <w:br/>
        <w:t xml:space="preserve">        analysis_time = time.time() - start_time</w:t>
        <w:br/>
        <w:t xml:space="preserve">        </w:t>
        <w:br/>
        <w:t xml:space="preserve">        is_malicious, source_info, details = osint_result</w:t>
        <w:br/>
        <w:t xml:space="preserve">        </w:t>
        <w:br/>
        <w:t xml:space="preserve">        # Format response</w:t>
        <w:br/>
        <w:t xml:space="preserve">        if is_malicious:</w:t>
        <w:br/>
        <w:t xml:space="preserve">            threat_score = 1.0</w:t>
        <w:br/>
        <w:t xml:space="preserve">            confidence_level = 0.95</w:t>
        <w:br/>
        <w:t xml:space="preserve">            confidence_factors = ["Known malicious hash in OSINT database"]</w:t>
        <w:br/>
        <w:t xml:space="preserve">            rationale = f"OSINT match found: {source_info}"</w:t>
        <w:br/>
        <w:t xml:space="preserve">            source = "OSINT Database"</w:t>
        <w:br/>
        <w:t xml:space="preserve">        else:</w:t>
        <w:br/>
        <w:t xml:space="preserve">            threat_score = 0.0</w:t>
        <w:br/>
        <w:t xml:space="preserve">            confidence_level = 0.8</w:t>
        <w:br/>
        <w:t xml:space="preserve">            confidence_factors = ["No matches in OSINT databases"]</w:t>
        <w:br/>
        <w:t xml:space="preserve">            rationale = "No matches found in OSINT databases"</w:t>
        <w:br/>
        <w:t xml:space="preserve">            source = "OSINT Database"</w:t>
        <w:br/>
        <w:t xml:space="preserve">        </w:t>
        <w:br/>
        <w:t xml:space="preserve">        response = {</w:t>
        <w:br/>
        <w:t xml:space="preserve">            'filename': f'Hash Analysis ({hash_type.upper()})',</w:t>
        <w:br/>
        <w:t xml:space="preserve">            'hash': file_hash,</w:t>
        <w:br/>
        <w:t xml:space="preserve">            'hash_type': hash_type.upper(),</w:t>
        <w:br/>
        <w:t xml:space="preserve">            'is_malicious': is_malicious,</w:t>
        <w:br/>
        <w:t xml:space="preserve">            'threat_score': threat_score,</w:t>
        <w:br/>
        <w:t xml:space="preserve">            'confidence_level': confidence_level,</w:t>
        <w:br/>
        <w:t xml:space="preserve">            'confidence_category': ai_analyzer.get_confidence_category(confidence_level),</w:t>
        <w:br/>
        <w:t xml:space="preserve">            'confidence_factors': confidence_factors,</w:t>
        <w:br/>
        <w:t xml:space="preserve">            'source': source,</w:t>
        <w:br/>
        <w:t xml:space="preserve">            'rationale': rationale,</w:t>
        <w:br/>
        <w:t xml:space="preserve">            'features': None,</w:t>
        <w:br/>
        <w:t xml:space="preserve">            'details': details,</w:t>
        <w:br/>
        <w:t xml:space="preserve">            'analysis_time': analysis_time,</w:t>
        <w:br/>
        <w:t xml:space="preserve">            'threat_level': ai_analyzer.get_threat_level(threat_score, is_malicious)</w:t>
        <w:br/>
        <w:t xml:space="preserve">        }</w:t>
        <w:br/>
        <w:t xml:space="preserve">        </w:t>
        <w:br/>
        <w:t xml:space="preserve">        return jsonify(response), 200</w:t>
        <w:br/>
        <w:t xml:space="preserve">        </w:t>
        <w:br/>
        <w:t xml:space="preserve">    except Exception as e:</w:t>
        <w:br/>
        <w:t xml:space="preserve">        current_app.logger.error(f"Hash analysis error: {str(e)}")</w:t>
        <w:br/>
        <w:t xml:space="preserve">        return jsonify({'error': f'Hash analysis failed: {str(e)}'}), 500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