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sample Word document created for testing the malware detection system.</w:t>
      </w:r>
    </w:p>
    <w:p>
      <w:pPr>
        <w:pStyle w:val="Heading1"/>
      </w:pPr>
      <w:r>
        <w:t>Project Information</w:t>
      </w:r>
    </w:p>
    <w:p>
      <w:r>
        <w:t>This document contains normal business content that should not trigger any malware alerts.</w:t>
      </w:r>
    </w:p>
    <w:p>
      <w:r>
        <w:t>The document includes:</w:t>
      </w:r>
    </w:p>
    <w:p>
      <w:pPr>
        <w:pStyle w:val="ListBullet"/>
      </w:pPr>
      <w:r>
        <w:t>• Normal text content</w:t>
      </w:r>
    </w:p>
    <w:p>
      <w:pPr>
        <w:pStyle w:val="ListBullet"/>
      </w:pPr>
      <w:r>
        <w:t>• Standard formatting</w:t>
      </w:r>
    </w:p>
    <w:p>
      <w:pPr>
        <w:pStyle w:val="ListBullet"/>
      </w:pPr>
      <w:r>
        <w:t>• Common business language</w:t>
      </w:r>
    </w:p>
    <w:p>
      <w:pPr>
        <w:pStyle w:val="Heading1"/>
      </w:pPr>
      <w:r>
        <w:t>Contact Information</w:t>
      </w:r>
    </w:p>
    <w:p>
      <w:r>
        <w:t>For questions about this test, contact the development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